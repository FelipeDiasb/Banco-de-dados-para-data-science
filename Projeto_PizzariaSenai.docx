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Projeto Banco de Dados - PizzariaSenai</w:t>
      </w:r>
    </w:p>
    <w:p>
      <w:r>
        <w:t>Este documento descreve o projeto completo de banco de dados para a PizzariaSenai, incluindo o modelo relacional, scripts SQL para criação das tabelas e um exemplo de CRUD e relatórios implementados em Python para integração com o SQL Server.</w:t>
      </w:r>
    </w:p>
    <w:p>
      <w:pPr>
        <w:pStyle w:val="Heading2"/>
      </w:pPr>
      <w:r>
        <w:t>Modelo Relacional</w:t>
      </w:r>
    </w:p>
    <w:p>
      <w:r>
        <w:br/>
        <w:t>Cliente (ClienteID PK, Nome, Telefone, Logradouro, Numero, Bairro, Cidade, UF, CEP)</w:t>
        <w:br/>
        <w:t>Pizza (PizzaID PK, Sabor, Tamanho, Preco)</w:t>
        <w:br/>
        <w:t>Pedido (PedidoID PK, ClienteID FK, DataHora, ValorTotal)</w:t>
        <w:br/>
        <w:t>ItemPedido (ItemPedidoID PK, PedidoID FK, PizzaID FK, Quantidade, ValorUnitario)</w:t>
        <w:br/>
      </w:r>
    </w:p>
    <w:p>
      <w:pPr>
        <w:pStyle w:val="Heading2"/>
      </w:pPr>
      <w:r>
        <w:t>Script SQL Server</w:t>
      </w:r>
    </w:p>
    <w:p>
      <w:r>
        <w:br/>
        <w:t>CREATE DATABASE PizzariaSenai;</w:t>
        <w:br/>
        <w:t>GO</w:t>
        <w:br/>
        <w:br/>
        <w:t>USE PizzariaSenai;</w:t>
        <w:br/>
        <w:t>GO</w:t>
        <w:br/>
        <w:br/>
        <w:t>CREATE TABLE Cliente (</w:t>
        <w:br/>
        <w:t xml:space="preserve">    ClienteID INT PRIMARY KEY IDENTITY(1,1),</w:t>
        <w:br/>
        <w:t xml:space="preserve">    Nome VARCHAR(100) NOT NULL,</w:t>
        <w:br/>
        <w:t xml:space="preserve">    Telefone VARCHAR(15) NOT NULL UNIQUE,</w:t>
        <w:br/>
        <w:t xml:space="preserve">    Logradouro VARCHAR(150) NOT NULL,</w:t>
        <w:br/>
        <w:t xml:space="preserve">    Numero VARCHAR(10) NOT NULL,</w:t>
        <w:br/>
        <w:t xml:space="preserve">    Bairro VARCHAR(50) NOT NULL,</w:t>
        <w:br/>
        <w:t xml:space="preserve">    Cidade VARCHAR(50) NOT NULL,</w:t>
        <w:br/>
        <w:t xml:space="preserve">    UF CHAR(2) NOT NULL,</w:t>
        <w:br/>
        <w:t xml:space="preserve">    CEP CHAR(9) NOT NULL</w:t>
        <w:br/>
        <w:t>);</w:t>
        <w:br/>
        <w:br/>
        <w:t>CREATE TABLE Pizza (</w:t>
        <w:br/>
        <w:t xml:space="preserve">    PizzaID INT PRIMARY KEY IDENTITY(1,1),</w:t>
        <w:br/>
        <w:t xml:space="preserve">    Sabor VARCHAR(50) NOT NULL,</w:t>
        <w:br/>
        <w:t xml:space="preserve">    Tamanho CHAR(1) NOT NULL CHECK (Tamanho IN ('P','M','G')),</w:t>
        <w:br/>
        <w:t xml:space="preserve">    Preco DECIMAL(10,2) NOT NULL</w:t>
        <w:br/>
        <w:t>);</w:t>
        <w:br/>
        <w:br/>
        <w:t>CREATE TABLE Pedido (</w:t>
        <w:br/>
        <w:t xml:space="preserve">    PedidoID INT PRIMARY KEY IDENTITY(1,1),</w:t>
        <w:br/>
        <w:t xml:space="preserve">    ClienteID INT NOT NULL,</w:t>
        <w:br/>
        <w:t xml:space="preserve">    DataHora DATETIME NOT NULL DEFAULT GETDATE(),</w:t>
        <w:br/>
        <w:t xml:space="preserve">    ValorTotal DECIMAL(10,2) NOT NULL,</w:t>
        <w:br/>
        <w:t xml:space="preserve">    FOREIGN KEY (ClienteID) REFERENCES Cliente(ClienteID)</w:t>
        <w:br/>
        <w:t>);</w:t>
        <w:br/>
        <w:br/>
        <w:t>CREATE TABLE ItemPedido (</w:t>
        <w:br/>
        <w:t xml:space="preserve">    ItemPedidoID INT PRIMARY KEY IDENTITY(1,1),</w:t>
        <w:br/>
        <w:t xml:space="preserve">    PedidoID INT NOT NULL,</w:t>
        <w:br/>
        <w:t xml:space="preserve">    PizzaID INT NOT NULL,</w:t>
        <w:br/>
        <w:t xml:space="preserve">    Quantidade INT NOT NULL CHECK (Quantidade &gt; 0),</w:t>
        <w:br/>
        <w:t xml:space="preserve">    ValorUnitario DECIMAL(10,2) NOT NULL,</w:t>
        <w:br/>
        <w:t xml:space="preserve">    FOREIGN KEY (PedidoID) REFERENCES Pedido(PedidoID),</w:t>
        <w:br/>
        <w:t xml:space="preserve">    FOREIGN KEY (PizzaID) REFERENCES Pizza(PizzaID)</w:t>
        <w:br/>
        <w:t>);</w:t>
        <w:br/>
      </w:r>
    </w:p>
    <w:p>
      <w:pPr>
        <w:pStyle w:val="Heading2"/>
      </w:pPr>
      <w:r>
        <w:t>Script Python - CRUD + Relatórios</w:t>
      </w:r>
    </w:p>
    <w:p>
      <w:r>
        <w:br/>
        <w:t>import pyodbc</w:t>
        <w:br/>
        <w:br/>
        <w:t>server = 'localhost'</w:t>
        <w:br/>
        <w:t>database = 'PizzariaSenai'</w:t>
        <w:br/>
        <w:t>username = 'sa'</w:t>
        <w:br/>
        <w:t>password = '123456'</w:t>
        <w:br/>
        <w:t>driver = '{ODBC Driver 17 for SQL Server}'</w:t>
        <w:br/>
        <w:br/>
        <w:t>conn = pyodbc.connect(</w:t>
        <w:br/>
        <w:t xml:space="preserve">    f'DRIVER={driver};SERVER={server};DATABASE={database};UID={username};PWD={password}'</w:t>
        <w:br/>
        <w:t>)</w:t>
        <w:br/>
        <w:t>cursor = conn.cursor()</w:t>
        <w:br/>
        <w:br/>
        <w:t>def inserir_cliente(nome, telefone, logradouro, numero, bairro, cidade, uf, cep):</w:t>
        <w:br/>
        <w:t xml:space="preserve">    cursor.execute(</w:t>
        <w:br/>
        <w:t xml:space="preserve">        "INSERT INTO Cliente (Nome, Telefone, Logradouro, Numero, Bairro, Cidade, UF, CEP) VALUES (?, ?, ?, ?, ?, ?, ?, ?)",</w:t>
        <w:br/>
        <w:t xml:space="preserve">        (nome, telefone, logradouro, numero, bairro, cidade, uf, cep)</w:t>
        <w:br/>
        <w:t xml:space="preserve">    )</w:t>
        <w:br/>
        <w:t xml:space="preserve">    conn.commit()</w:t>
        <w:br/>
        <w:t xml:space="preserve">    print("Cliente inserido com sucesso.")</w:t>
        <w:br/>
        <w:br/>
        <w:t>def listar_clientes():</w:t>
        <w:br/>
        <w:t xml:space="preserve">    cursor.execute("SELECT * FROM Cliente")</w:t>
        <w:br/>
        <w:t xml:space="preserve">    for row in cursor.fetchall():</w:t>
        <w:br/>
        <w:t xml:space="preserve">        print(row)</w:t>
        <w:br/>
        <w:br/>
        <w:t>def atualizar_cliente(cliente_id, novo_telefone):</w:t>
        <w:br/>
        <w:t xml:space="preserve">    cursor.execute("UPDATE Cliente SET Telefone = ? WHERE ClienteID = ?", (novo_telefone, cliente_id))</w:t>
        <w:br/>
        <w:t xml:space="preserve">    conn.commit()</w:t>
        <w:br/>
        <w:br/>
        <w:t>def deletar_cliente(cliente_id):</w:t>
        <w:br/>
        <w:t xml:space="preserve">    cursor.execute("DELETE FROM Cliente WHERE ClienteID = ?", (cliente_id,))</w:t>
        <w:br/>
        <w:t xml:space="preserve">    conn.commit()</w:t>
        <w:br/>
        <w:br/>
        <w:t>def inserir_pizza(sabor, tamanho, preco):</w:t>
        <w:br/>
        <w:t xml:space="preserve">    cursor.execute(</w:t>
        <w:br/>
        <w:t xml:space="preserve">        "INSERT INTO Pizza (Sabor, Tamanho, Preco) VALUES (?, ?, ?)",</w:t>
        <w:br/>
        <w:t xml:space="preserve">        (sabor, tamanho, preco)</w:t>
        <w:br/>
        <w:t xml:space="preserve">    )</w:t>
        <w:br/>
        <w:t xml:space="preserve">    conn.commit()</w:t>
        <w:br/>
        <w:br/>
        <w:t>def inserir_pedido(cliente_id, itens):</w:t>
        <w:br/>
        <w:t xml:space="preserve">    valor_total = sum(qtd * preco for (_, qtd, preco) in itens)</w:t>
        <w:br/>
        <w:t xml:space="preserve">    cursor.execute(</w:t>
        <w:br/>
        <w:t xml:space="preserve">        "INSERT INTO Pedido (ClienteID, DataHora, ValorTotal) VALUES (?, GETDATE(), ?)",</w:t>
        <w:br/>
        <w:t xml:space="preserve">        (cliente_id, valor_total)</w:t>
        <w:br/>
        <w:t xml:space="preserve">    )</w:t>
        <w:br/>
        <w:t xml:space="preserve">    conn.commit()</w:t>
        <w:br/>
        <w:t xml:space="preserve">    pedido_id = cursor.execute("SELECT SCOPE_IDENTITY()").fetchone()[0]</w:t>
        <w:br/>
        <w:t xml:space="preserve">    for pizza_id, qtd, preco in itens:</w:t>
        <w:br/>
        <w:t xml:space="preserve">        cursor.execute(</w:t>
        <w:br/>
        <w:t xml:space="preserve">            "INSERT INTO ItemPedido (PedidoID, PizzaID, Quantidade, ValorUnitario) VALUES (?, ?, ?, ?)",</w:t>
        <w:br/>
        <w:t xml:space="preserve">            (pedido_id, pizza_id, qtd, preco)</w:t>
        <w:br/>
        <w:t xml:space="preserve">        )</w:t>
        <w:br/>
        <w:t xml:space="preserve">    conn.commit()</w:t>
        <w:br/>
        <w:br/>
        <w:t>def listar_pedidos_cliente(cliente_id):</w:t>
        <w:br/>
        <w:t xml:space="preserve">    cursor.execute(</w:t>
        <w:br/>
        <w:t xml:space="preserve">        "SELECT Pedido.PedidoID, Pedido.DataHora, Pedido.ValorTotal FROM Pedido WHERE ClienteID = ?",</w:t>
        <w:br/>
        <w:t xml:space="preserve">        (cliente_id,)</w:t>
        <w:br/>
        <w:t xml:space="preserve">    )</w:t>
        <w:br/>
        <w:t xml:space="preserve">    for row in cursor.fetchall():</w:t>
        <w:br/>
        <w:t xml:space="preserve">        print(row)</w:t>
        <w:br/>
        <w:br/>
        <w:t>def faturamento_por_dia():</w:t>
        <w:br/>
        <w:t xml:space="preserve">    cursor.execute(</w:t>
        <w:br/>
        <w:t xml:space="preserve">        "SELECT CAST(DataHora AS DATE) AS Dia, SUM(ValorTotal) FROM Pedido GROUP BY CAST(DataHora AS DATE) ORDER BY Dia"</w:t>
        <w:br/>
        <w:t xml:space="preserve">    )</w:t>
        <w:br/>
        <w:t xml:space="preserve">    for row in cursor.fetchall():</w:t>
        <w:br/>
        <w:t xml:space="preserve">        print(row)</w:t>
        <w:br/>
        <w:br/>
        <w:t>def pizza_mais_vendida():</w:t>
        <w:br/>
        <w:t xml:space="preserve">    cursor.execute(</w:t>
        <w:br/>
        <w:t xml:space="preserve">        "SELECT TOP 1 Pizza.Sabor, SUM(ItemPedido.Quantidade) FROM ItemPedido JOIN Pizza ON ItemPedido.PizzaID = Pizza.PizzaID GROUP BY Pizza.Sabor ORDER BY SUM(ItemPedido.Quantidade) DESC"</w:t>
        <w:br/>
        <w:t xml:space="preserve">    )</w:t>
        <w:br/>
        <w:t xml:space="preserve">    print(cursor.fetchone())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